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UNIX &amp; C Programming Tasks</w:t>
      </w:r>
    </w:p>
    <w:p>
      <w:pPr>
        <w:pStyle w:val="Heading1"/>
      </w:pPr>
      <w:r>
        <w:t>(a) Print Last 10 Lines of a File</w:t>
      </w:r>
    </w:p>
    <w:p>
      <w:pPr>
        <w:pStyle w:val="Heading2"/>
      </w:pPr>
      <w:r>
        <w:t>Aim:</w:t>
      </w:r>
    </w:p>
    <w:p>
      <w:r>
        <w:t>To print the last 10 lines of a user-specified file using a UNIX command.</w:t>
      </w:r>
    </w:p>
    <w:p>
      <w:pPr>
        <w:pStyle w:val="Heading2"/>
      </w:pPr>
      <w:r>
        <w:t>Algorithm:</w:t>
      </w:r>
    </w:p>
    <w:p>
      <w:r>
        <w:t>1. Accept a filename from the user.</w:t>
        <w:br/>
        <w:t>2. Use the `tail` command to read the last 10 lines.</w:t>
      </w:r>
    </w:p>
    <w:p>
      <w:pPr>
        <w:pStyle w:val="Heading2"/>
      </w:pPr>
      <w:r>
        <w:t>Procedure:</w:t>
      </w:r>
    </w:p>
    <w:p>
      <w:r>
        <w:t>1. Open terminal.</w:t>
        <w:br/>
        <w:t>2. Prompt user to enter filename.</w:t>
        <w:br/>
        <w:t>3. Use `tail -n 10 filename` to display last 10 lines.</w:t>
      </w:r>
    </w:p>
    <w:p>
      <w:pPr>
        <w:pStyle w:val="Heading2"/>
      </w:pPr>
      <w:r>
        <w:t>Program:</w:t>
      </w:r>
    </w:p>
    <w:p>
      <w:pPr>
        <w:pStyle w:val="IntenseQuote"/>
      </w:pPr>
      <w:r>
        <w:t>echo "Enter filename:"</w:t>
        <w:br/>
        <w:t>read filename</w:t>
        <w:br/>
        <w:t>tail -n 10 "$filename"</w:t>
      </w:r>
    </w:p>
    <w:p>
      <w:pPr>
        <w:pStyle w:val="Heading2"/>
      </w:pPr>
      <w:r>
        <w:t>Output:</w:t>
      </w:r>
    </w:p>
    <w:p>
      <w:r>
        <w:t>Enter filename:</w:t>
        <w:br/>
        <w:t>sample.txt</w:t>
        <w:br/>
        <w:t>(Line 91)</w:t>
        <w:br/>
        <w:t>(Line 92)</w:t>
        <w:br/>
        <w:t>...</w:t>
        <w:br/>
        <w:t>(Line 100)</w:t>
      </w:r>
    </w:p>
    <w:p>
      <w:pPr>
        <w:pStyle w:val="Heading2"/>
      </w:pPr>
      <w:r>
        <w:t>Result:</w:t>
      </w:r>
    </w:p>
    <w:p>
      <w:r>
        <w:t>The shell script successfully prints the last 10 lines of the specified file.</w:t>
      </w:r>
    </w:p>
    <w:p>
      <w:pPr>
        <w:pStyle w:val="Heading1"/>
      </w:pPr>
      <w:r>
        <w:t>(b) Shell Script to Find Sum and Average</w:t>
      </w:r>
    </w:p>
    <w:p>
      <w:pPr>
        <w:pStyle w:val="Heading2"/>
      </w:pPr>
      <w:r>
        <w:t>Aim:</w:t>
      </w:r>
    </w:p>
    <w:p>
      <w:r>
        <w:t>To write a shell script that calculates the sum and average of four integers.</w:t>
      </w:r>
    </w:p>
    <w:p>
      <w:pPr>
        <w:pStyle w:val="Heading2"/>
      </w:pPr>
      <w:r>
        <w:t>Algorithm:</w:t>
      </w:r>
    </w:p>
    <w:p>
      <w:r>
        <w:t>1. Read four integers from the user.</w:t>
        <w:br/>
        <w:t>2. Calculate sum: sum = a + b + c + d</w:t>
        <w:br/>
        <w:t>3. Calculate average: average = sum / 4</w:t>
      </w:r>
    </w:p>
    <w:p>
      <w:pPr>
        <w:pStyle w:val="Heading2"/>
      </w:pPr>
      <w:r>
        <w:t>Procedure:</w:t>
      </w:r>
    </w:p>
    <w:p>
      <w:r>
        <w:t>1. Start shell.</w:t>
        <w:br/>
        <w:t>2. Prompt user to input four numbers.</w:t>
        <w:br/>
        <w:t>3. Use arithmetic expansion to calculate and display sum and average.</w:t>
      </w:r>
    </w:p>
    <w:p>
      <w:pPr>
        <w:pStyle w:val="Heading2"/>
      </w:pPr>
      <w:r>
        <w:t>Program:</w:t>
      </w:r>
    </w:p>
    <w:p>
      <w:pPr>
        <w:pStyle w:val="IntenseQuote"/>
      </w:pPr>
      <w:r>
        <w:t>echo "Enter four integers:"</w:t>
        <w:br/>
        <w:t>read a</w:t>
        <w:br/>
        <w:t>read b</w:t>
        <w:br/>
        <w:t>read c</w:t>
        <w:br/>
        <w:t>read d</w:t>
        <w:br/>
        <w:br/>
        <w:t>sum=$((a + b + c + d))</w:t>
        <w:br/>
        <w:t>avg=$((sum / 4))</w:t>
        <w:br/>
        <w:br/>
        <w:t>echo "Sum: $sum"</w:t>
        <w:br/>
        <w:t>echo "Average: $avg"</w:t>
      </w:r>
    </w:p>
    <w:p>
      <w:pPr>
        <w:pStyle w:val="Heading2"/>
      </w:pPr>
      <w:r>
        <w:t>Output:</w:t>
      </w:r>
    </w:p>
    <w:p>
      <w:r>
        <w:t>Enter four integers:</w:t>
        <w:br/>
        <w:t>10</w:t>
        <w:br/>
        <w:t>20</w:t>
        <w:br/>
        <w:t>30</w:t>
        <w:br/>
        <w:t>40</w:t>
        <w:br/>
        <w:t>Sum: 100</w:t>
        <w:br/>
        <w:t>Average: 25</w:t>
      </w:r>
    </w:p>
    <w:p>
      <w:pPr>
        <w:pStyle w:val="Heading2"/>
      </w:pPr>
      <w:r>
        <w:t>Result:</w:t>
      </w:r>
    </w:p>
    <w:p>
      <w:r>
        <w:t>The script correctly computes the sum and average of four given integers.</w:t>
      </w:r>
    </w:p>
    <w:p>
      <w:pPr>
        <w:pStyle w:val="Heading1"/>
      </w:pPr>
      <w:r>
        <w:t>(c) Deadlock Detection in C</w:t>
      </w:r>
    </w:p>
    <w:p>
      <w:pPr>
        <w:pStyle w:val="Heading2"/>
      </w:pPr>
      <w:r>
        <w:t>Aim:</w:t>
      </w:r>
    </w:p>
    <w:p>
      <w:r>
        <w:t>To implement a simple deadlock detection algorithm using C.</w:t>
      </w:r>
    </w:p>
    <w:p>
      <w:pPr>
        <w:pStyle w:val="Heading2"/>
      </w:pPr>
      <w:r>
        <w:t>Algorithm:</w:t>
      </w:r>
    </w:p>
    <w:p>
      <w:r>
        <w:t>1. Define the allocation, request, and available matrices.</w:t>
        <w:br/>
        <w:t>2. Check if each process’s request can be satisfied.</w:t>
        <w:br/>
        <w:t>3. If yes, release its allocated resources.</w:t>
        <w:br/>
        <w:t>4. Repeat until all processes finish or deadlock is found.</w:t>
      </w:r>
    </w:p>
    <w:p>
      <w:pPr>
        <w:pStyle w:val="Heading2"/>
      </w:pPr>
      <w:r>
        <w:t>Procedure:</w:t>
      </w:r>
    </w:p>
    <w:p>
      <w:r>
        <w:t>1. Define matrices (allocation, request, available).</w:t>
        <w:br/>
        <w:t>2. Loop to check if requests can be fulfilled.</w:t>
        <w:br/>
        <w:t>3. Mark finished processes and update available resources.</w:t>
        <w:br/>
        <w:t>4. Print result based on whether all processes could finish.</w:t>
      </w:r>
    </w:p>
    <w:p>
      <w:pPr>
        <w:pStyle w:val="Heading2"/>
      </w:pPr>
      <w:r>
        <w:t>Program:</w:t>
      </w:r>
    </w:p>
    <w:p>
      <w:pPr>
        <w:pStyle w:val="IntenseQuote"/>
      </w:pPr>
      <w:r>
        <w:t>#include &lt;stdio.h&gt;</w:t>
        <w:br/>
        <w:t>int main() {</w:t>
        <w:br/>
        <w:t xml:space="preserve">    int n = 2, m = 2, i;</w:t>
        <w:br/>
        <w:t xml:space="preserve">    int alloc[2][2] = {{1,0},{0,1}};</w:t>
        <w:br/>
        <w:t xml:space="preserve">    int req[2][2] = {{0,1},{1,0}};</w:t>
        <w:br/>
        <w:t xml:space="preserve">    int avail[2] = {0, 0}, finish[2] = {0, 0};</w:t>
        <w:br/>
        <w:br/>
        <w:t xml:space="preserve">    for (int k = 0; k &lt; 2; k++)</w:t>
        <w:br/>
        <w:t xml:space="preserve">        for (i = 0; i &lt; 2; i++)</w:t>
        <w:br/>
        <w:t xml:space="preserve">            if (!finish[i] &amp;&amp; req[i][0] &lt;= avail[0] &amp;&amp; req[i][1] &lt;= avail[1]) {</w:t>
        <w:br/>
        <w:t xml:space="preserve">                avail[0] += alloc[i][0];</w:t>
        <w:br/>
        <w:t xml:space="preserve">                avail[1] += alloc[i][1];</w:t>
        <w:br/>
        <w:t xml:space="preserve">                finish[i] = 1;</w:t>
        <w:br/>
        <w:t xml:space="preserve">            }</w:t>
        <w:br/>
        <w:br/>
        <w:t xml:space="preserve">    if (finish[0] &amp;&amp; finish[1]) printf("No deadlock.\n");</w:t>
        <w:br/>
        <w:t xml:space="preserve">    else printf("Deadlock detected.\n");</w:t>
        <w:br/>
        <w:t xml:space="preserve">    return 0;</w:t>
        <w:br/>
        <w:t>}</w:t>
      </w:r>
    </w:p>
    <w:p>
      <w:pPr>
        <w:pStyle w:val="Heading2"/>
      </w:pPr>
      <w:r>
        <w:t>Output:</w:t>
      </w:r>
    </w:p>
    <w:p>
      <w:r>
        <w:t>Deadlock detected.</w:t>
      </w:r>
    </w:p>
    <w:p>
      <w:pPr>
        <w:pStyle w:val="Heading2"/>
      </w:pPr>
      <w:r>
        <w:t>Result:</w:t>
      </w:r>
    </w:p>
    <w:p>
      <w:r>
        <w:t>The C program checks for deadlock using a basic resource-allocation model and successfully detects whether deadlock exists or not.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